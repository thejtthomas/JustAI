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Word Document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http-equiv="X-UA-Compatible" content="IE=edge"&gt;</w:t>
        <w:br/>
        <w:t xml:space="preserve">    &lt;meta name="viewport" content="width=device-width, initial-scale=1.0"&gt;</w:t>
        <w:br/>
        <w:t xml:space="preserve">    &lt;title&gt;Sample HTML Content&lt;/title&gt;</w:t>
        <w:br/>
        <w:t>&lt;/head&gt;</w:t>
        <w:br/>
        <w:t>&lt;body&gt;</w:t>
        <w:br/>
        <w:t xml:space="preserve">    &lt;h1&gt;Hello, Streamlit!&lt;/h1&gt;</w:t>
        <w:br/>
        <w:t xml:space="preserve">    &lt;p&gt;This is a sample HTML content for testing.&lt;/p&gt;</w:t>
        <w:br/>
        <w:t xml:space="preserve">    &lt;ul&gt;</w:t>
        <w:br/>
        <w:t xml:space="preserve">        &lt;li&gt;Item 1&lt;/li&gt;</w:t>
        <w:br/>
        <w:t xml:space="preserve">        &lt;li&gt;Item 2&lt;/li&gt;</w:t>
        <w:br/>
        <w:t xml:space="preserve">        &lt;li&gt;Item 3&lt;/li&gt;</w:t>
        <w:br/>
        <w:t xml:space="preserve">    &lt;/ul&gt;</w:t>
        <w:br/>
        <w:t xml:space="preserve">    &lt;p&gt;Feel free to modify this content and test the HTML to Word document generation in your Streamlit app.&lt;/p&gt;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